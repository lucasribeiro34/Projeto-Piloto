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432E" w:rsidRPr="00597C71" w:rsidRDefault="00FD432E" w:rsidP="00E860A0">
      <w:pPr>
        <w:rPr>
          <w:sz w:val="2"/>
          <w:szCs w:val="2"/>
          <w:lang w:val="pt-BR"/>
        </w:rPr>
      </w:pPr>
    </w:p>
    <w:p w:rsidR="00FD432E" w:rsidRDefault="00FD432E" w:rsidP="00E860A0">
      <w:pPr>
        <w:rPr>
          <w:sz w:val="40"/>
          <w:szCs w:val="40"/>
          <w:lang w:val="pt-BR"/>
        </w:rPr>
      </w:pPr>
    </w:p>
    <w:p w:rsidR="00E860A0" w:rsidRPr="00CD0493" w:rsidRDefault="00E860A0" w:rsidP="00E860A0">
      <w:pPr>
        <w:rPr>
          <w:sz w:val="40"/>
          <w:szCs w:val="40"/>
          <w:lang w:val="pt-BR"/>
        </w:rPr>
      </w:pPr>
      <w:r w:rsidRPr="00CD0493">
        <w:rPr>
          <w:sz w:val="40"/>
          <w:szCs w:val="40"/>
          <w:lang w:val="pt-BR"/>
        </w:rPr>
        <w:t>Confiro poderes para que me represente perante [órgãos públicos e privados/situação específica], podendo praticar os seguintes atos: [detalhar poderes, como assinar documentos, retirar certidões, etc.].</w:t>
      </w:r>
    </w:p>
    <w:p w:rsidR="00E860A0" w:rsidRPr="00CD0493" w:rsidRDefault="00E860A0" w:rsidP="00E860A0">
      <w:pPr>
        <w:rPr>
          <w:sz w:val="40"/>
          <w:szCs w:val="40"/>
          <w:lang w:val="pt-BR"/>
        </w:rPr>
      </w:pPr>
      <w:r w:rsidRPr="00CD0493">
        <w:rPr>
          <w:sz w:val="40"/>
          <w:szCs w:val="40"/>
          <w:lang w:val="pt-BR"/>
        </w:rPr>
        <w:t>Esta procuração é válida até [data de validade] ou enquanto durar [condição específica].</w:t>
      </w:r>
    </w:p>
    <w:p w:rsidR="00E860A0" w:rsidRPr="00CD0493" w:rsidRDefault="00E860A0" w:rsidP="00E860A0">
      <w:pPr>
        <w:rPr>
          <w:sz w:val="40"/>
          <w:szCs w:val="40"/>
          <w:lang w:val="pt-BR"/>
        </w:rPr>
      </w:pPr>
      <w:r w:rsidRPr="00CD0493">
        <w:rPr>
          <w:sz w:val="40"/>
          <w:szCs w:val="40"/>
          <w:lang w:val="pt-BR"/>
        </w:rPr>
        <w:t>Local e Data: [Cidade], [dia] de [mês] de [ano].</w:t>
      </w:r>
    </w:p>
    <w:p w:rsidR="00E860A0" w:rsidRDefault="00E860A0" w:rsidP="00E860A0">
      <w:pPr>
        <w:rPr>
          <w:sz w:val="40"/>
          <w:szCs w:val="40"/>
          <w:lang w:val="pt-BR"/>
        </w:rPr>
      </w:pPr>
      <w:r w:rsidRPr="00CD0493">
        <w:rPr>
          <w:b/>
          <w:bCs/>
          <w:sz w:val="40"/>
          <w:szCs w:val="40"/>
          <w:lang w:val="pt-BR"/>
        </w:rPr>
        <w:t>Assinatura</w:t>
      </w:r>
      <w:r w:rsidRPr="00CD0493">
        <w:rPr>
          <w:sz w:val="40"/>
          <w:szCs w:val="40"/>
          <w:lang w:val="pt-BR"/>
        </w:rPr>
        <w:t xml:space="preserve"> [Assinatura do Outorgante] [Nome do Outorgante]</w:t>
      </w:r>
    </w:p>
    <w:p w:rsidR="002F1210" w:rsidRDefault="002F1210" w:rsidP="00E860A0">
      <w:pPr>
        <w:rPr>
          <w:sz w:val="16"/>
          <w:szCs w:val="16"/>
          <w:lang w:val="pt-BR"/>
        </w:rPr>
      </w:pPr>
    </w:p>
    <w:p w:rsidR="00231F43" w:rsidRPr="002F1210" w:rsidRDefault="00231F43" w:rsidP="00E860A0">
      <w:pPr>
        <w:rPr>
          <w:sz w:val="16"/>
          <w:szCs w:val="16"/>
          <w:lang w:val="pt-BR"/>
        </w:rPr>
      </w:pPr>
    </w:p>
    <w:sectPr w:rsidR="00231F43" w:rsidRPr="002F1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65EB" w:rsidRDefault="000965EB">
      <w:pPr>
        <w:spacing w:after="0" w:line="240" w:lineRule="auto"/>
      </w:pPr>
      <w:r>
        <w:separator/>
      </w:r>
    </w:p>
  </w:endnote>
  <w:endnote w:type="continuationSeparator" w:id="0">
    <w:p w:rsidR="000965EB" w:rsidRDefault="0009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65EB" w:rsidRDefault="000965EB">
      <w:pPr>
        <w:spacing w:after="0" w:line="240" w:lineRule="auto"/>
      </w:pPr>
      <w:r>
        <w:separator/>
      </w:r>
    </w:p>
  </w:footnote>
  <w:footnote w:type="continuationSeparator" w:id="0">
    <w:p w:rsidR="000965EB" w:rsidRDefault="0009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784706">
    <w:abstractNumId w:val="8"/>
  </w:num>
  <w:num w:numId="2" w16cid:durableId="238054746">
    <w:abstractNumId w:val="6"/>
  </w:num>
  <w:num w:numId="3" w16cid:durableId="1214346045">
    <w:abstractNumId w:val="5"/>
  </w:num>
  <w:num w:numId="4" w16cid:durableId="69357035">
    <w:abstractNumId w:val="4"/>
  </w:num>
  <w:num w:numId="5" w16cid:durableId="1805927863">
    <w:abstractNumId w:val="7"/>
  </w:num>
  <w:num w:numId="6" w16cid:durableId="1626039025">
    <w:abstractNumId w:val="3"/>
  </w:num>
  <w:num w:numId="7" w16cid:durableId="796723433">
    <w:abstractNumId w:val="2"/>
  </w:num>
  <w:num w:numId="8" w16cid:durableId="1787457765">
    <w:abstractNumId w:val="1"/>
  </w:num>
  <w:num w:numId="9" w16cid:durableId="91652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263"/>
    <w:rsid w:val="00017D76"/>
    <w:rsid w:val="00034616"/>
    <w:rsid w:val="0006063C"/>
    <w:rsid w:val="000810B0"/>
    <w:rsid w:val="000965EB"/>
    <w:rsid w:val="000A24F1"/>
    <w:rsid w:val="00150359"/>
    <w:rsid w:val="0015074B"/>
    <w:rsid w:val="00163357"/>
    <w:rsid w:val="001E0F43"/>
    <w:rsid w:val="00231F43"/>
    <w:rsid w:val="0029639D"/>
    <w:rsid w:val="002B0716"/>
    <w:rsid w:val="002F1210"/>
    <w:rsid w:val="00307DC8"/>
    <w:rsid w:val="00311D5B"/>
    <w:rsid w:val="00326F90"/>
    <w:rsid w:val="0034527D"/>
    <w:rsid w:val="003844C7"/>
    <w:rsid w:val="0039669A"/>
    <w:rsid w:val="00410A28"/>
    <w:rsid w:val="00444ED4"/>
    <w:rsid w:val="004F3629"/>
    <w:rsid w:val="00597C71"/>
    <w:rsid w:val="005C4747"/>
    <w:rsid w:val="00750A65"/>
    <w:rsid w:val="00800656"/>
    <w:rsid w:val="00801F70"/>
    <w:rsid w:val="00885619"/>
    <w:rsid w:val="008B4752"/>
    <w:rsid w:val="008E5817"/>
    <w:rsid w:val="008F0A5D"/>
    <w:rsid w:val="009A07D2"/>
    <w:rsid w:val="00AA1D8D"/>
    <w:rsid w:val="00B039A2"/>
    <w:rsid w:val="00B134A1"/>
    <w:rsid w:val="00B13BD8"/>
    <w:rsid w:val="00B47730"/>
    <w:rsid w:val="00C40BF3"/>
    <w:rsid w:val="00C812E1"/>
    <w:rsid w:val="00CB0664"/>
    <w:rsid w:val="00CD0493"/>
    <w:rsid w:val="00CF6853"/>
    <w:rsid w:val="00D97154"/>
    <w:rsid w:val="00E860A0"/>
    <w:rsid w:val="00F314FF"/>
    <w:rsid w:val="00F37653"/>
    <w:rsid w:val="00F95548"/>
    <w:rsid w:val="00FC693F"/>
    <w:rsid w:val="00F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49A71E2-FEB7-44A4-AD70-CF17214B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Ribeiro</cp:lastModifiedBy>
  <cp:revision>17</cp:revision>
  <dcterms:created xsi:type="dcterms:W3CDTF">2013-12-23T23:15:00Z</dcterms:created>
  <dcterms:modified xsi:type="dcterms:W3CDTF">2025-04-17T04:47:00Z</dcterms:modified>
  <cp:category/>
</cp:coreProperties>
</file>